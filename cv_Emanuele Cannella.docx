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nuele Cannell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Emanuele Cannella | 3314015783 | emanuele@gmail.com</w:t>
      </w:r>
    </w:p>
    <w:p>
      <w:pPr>
        <w:pStyle w:val="Heading1"/>
      </w:pPr>
      <w:r>
        <w:t>About me</w:t>
      </w:r>
    </w:p>
    <w:p>
      <w:r>
        <w:t>I am a mechanical engineer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G-nous Tech </w:t>
      </w:r>
      <w:r>
        <w:rPr>
          <w:i/>
        </w:rPr>
        <w:t>2021-2024</w:t>
        <w:br/>
      </w:r>
      <w:r>
        <w:t>I work with collaborative robots</w:t>
      </w:r>
    </w:p>
    <w:p>
      <w:r>
        <w:rPr>
          <w:b/>
        </w:rPr>
        <w:t xml:space="preserve">Dyrecta Lab </w:t>
      </w:r>
      <w:r>
        <w:rPr>
          <w:i/>
        </w:rPr>
        <w:t>2019-2021</w:t>
        <w:br/>
      </w:r>
      <w:r>
        <w:t>I worked in industry 4.0</w:t>
      </w:r>
    </w:p>
    <w:p>
      <w:pPr>
        <w:pStyle w:val="Heading1"/>
      </w:pPr>
      <w:r>
        <w:t>Skills</w:t>
      </w:r>
    </w:p>
    <w:p>
      <w:pPr>
        <w:pStyle w:val="ListBullet"/>
      </w:pPr>
      <w:r>
        <w:t>CAD modelling</w:t>
      </w:r>
    </w:p>
    <w:p>
      <w:pPr>
        <w:pStyle w:val="ListBullet"/>
      </w:pPr>
      <w:r>
        <w:t>numerical simulations</w:t>
      </w:r>
    </w:p>
    <w:p>
      <w:pPr>
        <w:pStyle w:val="ListBullet"/>
      </w:pPr>
      <w:r>
        <w:t>a bit of software programming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with Python programming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